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1D2CA3" w:rsidRPr="00422C97" w:rsidTr="003B1CCC">
        <w:trPr>
          <w:jc w:val="center"/>
        </w:trPr>
        <w:tc>
          <w:tcPr>
            <w:tcW w:w="4395" w:type="dxa"/>
          </w:tcPr>
          <w:p w:rsidR="001D2CA3" w:rsidRPr="00422C97" w:rsidRDefault="001D2CA3" w:rsidP="00AC1AAA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22C9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  <w:r w:rsidR="00AC1AAA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</w:t>
            </w:r>
            <w:r w:rsidRPr="00422C97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1D2CA3" w:rsidRPr="004F7C90" w:rsidRDefault="004F7C90" w:rsidP="003B1CC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</w:t>
            </w:r>
            <w:bookmarkStart w:id="0" w:name="_GoBack"/>
            <w:bookmarkEnd w:id="0"/>
            <w:r w:rsidR="001D2CA3" w:rsidRPr="004F7C9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</w:t>
            </w:r>
          </w:p>
          <w:p w:rsidR="001D2CA3" w:rsidRPr="00422C97" w:rsidRDefault="001D2CA3" w:rsidP="003B1CCC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1D2CA3" w:rsidRPr="00422C97" w:rsidRDefault="001D2CA3" w:rsidP="003B1CCC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2C97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1D2CA3" w:rsidRPr="00422C97" w:rsidRDefault="001D2CA3" w:rsidP="003B1CCC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2C97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1D2CA3" w:rsidRPr="004F7C90" w:rsidRDefault="001D2CA3" w:rsidP="004F7C9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4F7C90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</w:t>
            </w:r>
            <w:r w:rsidR="004F7C90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</w:t>
            </w:r>
            <w:r w:rsidRPr="004F7C90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</w:t>
            </w:r>
          </w:p>
        </w:tc>
      </w:tr>
    </w:tbl>
    <w:p w:rsidR="00B1675E" w:rsidRPr="007A7E78" w:rsidRDefault="00B1675E" w:rsidP="00B1675E">
      <w:pPr>
        <w:spacing w:before="120"/>
        <w:jc w:val="center"/>
        <w:rPr>
          <w:rFonts w:ascii="Times New Roman" w:hAnsi="Times New Roman"/>
          <w:sz w:val="38"/>
          <w:szCs w:val="38"/>
        </w:rPr>
      </w:pPr>
      <w:r w:rsidRPr="007A7E78">
        <w:rPr>
          <w:rFonts w:ascii="Times New Roman" w:hAnsi="Times New Roman"/>
          <w:b/>
          <w:sz w:val="38"/>
          <w:szCs w:val="38"/>
        </w:rPr>
        <w:t xml:space="preserve">HỒ SƠ </w:t>
      </w:r>
      <w:r w:rsidR="001049E0" w:rsidRPr="007A7E78">
        <w:rPr>
          <w:rFonts w:ascii="Times New Roman" w:hAnsi="Times New Roman"/>
          <w:b/>
          <w:sz w:val="38"/>
          <w:szCs w:val="38"/>
        </w:rPr>
        <w:t xml:space="preserve">VỤ ÁN </w:t>
      </w:r>
      <w:r w:rsidR="007A7E78" w:rsidRPr="007A7E78">
        <w:rPr>
          <w:rFonts w:ascii="Times New Roman" w:hAnsi="Times New Roman"/>
          <w:b/>
          <w:sz w:val="38"/>
          <w:szCs w:val="38"/>
        </w:rPr>
        <w:t>HÔN NHÂN VÀ GIA ĐÌNH</w:t>
      </w:r>
      <w:r w:rsidRPr="007A7E78">
        <w:rPr>
          <w:rFonts w:ascii="Times New Roman" w:hAnsi="Times New Roman"/>
          <w:b/>
          <w:sz w:val="38"/>
          <w:szCs w:val="38"/>
        </w:rPr>
        <w:t xml:space="preserve"> SƠ THẨM</w:t>
      </w:r>
    </w:p>
    <w:p w:rsidR="00444514" w:rsidRPr="00444514" w:rsidRDefault="00444514" w:rsidP="0044451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444514">
        <w:rPr>
          <w:rFonts w:ascii="Times New Roman" w:hAnsi="Times New Roman"/>
          <w:sz w:val="28"/>
          <w:szCs w:val="28"/>
        </w:rPr>
        <w:t>Thụ lý số</w:t>
      </w:r>
      <w:r>
        <w:rPr>
          <w:rFonts w:ascii="Times New Roman" w:hAnsi="Times New Roman"/>
          <w:sz w:val="28"/>
          <w:szCs w:val="28"/>
        </w:rPr>
        <w:t>: {SoThuLy}/{NamThuLy}/TLST-HNGĐ</w:t>
      </w:r>
      <w:r w:rsidRPr="00444514">
        <w:rPr>
          <w:rFonts w:ascii="Times New Roman" w:hAnsi="Times New Roman"/>
          <w:sz w:val="28"/>
          <w:szCs w:val="28"/>
        </w:rPr>
        <w:t xml:space="preserve"> {NgayThuLy}.</w:t>
      </w:r>
    </w:p>
    <w:p w:rsidR="00B1675E" w:rsidRDefault="00444514" w:rsidP="00444514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444514">
        <w:rPr>
          <w:rFonts w:ascii="Times New Roman" w:hAnsi="Times New Roman"/>
          <w:sz w:val="28"/>
          <w:szCs w:val="28"/>
        </w:rPr>
        <w:t>Về việc: {QuanHePhapLuat}.</w:t>
      </w:r>
    </w:p>
    <w:p w:rsidR="00A73C4C" w:rsidRDefault="00A73C4C" w:rsidP="00B1675E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4058"/>
        <w:gridCol w:w="4715"/>
      </w:tblGrid>
      <w:tr w:rsidR="009A7AC9" w:rsidRPr="00B01A97" w:rsidTr="003B1CCC">
        <w:trPr>
          <w:trHeight w:val="734"/>
        </w:trPr>
        <w:tc>
          <w:tcPr>
            <w:tcW w:w="5245" w:type="dxa"/>
            <w:gridSpan w:val="2"/>
          </w:tcPr>
          <w:p w:rsidR="009A7AC9" w:rsidRPr="00B01A97" w:rsidRDefault="009A7AC9" w:rsidP="003B1CCC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1A97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715" w:type="dxa"/>
          </w:tcPr>
          <w:p w:rsidR="009A7AC9" w:rsidRPr="00B01A97" w:rsidRDefault="009A7AC9" w:rsidP="003B1C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01A97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9A7AC9" w:rsidRPr="003A58DB" w:rsidTr="003B1CCC">
        <w:tc>
          <w:tcPr>
            <w:tcW w:w="5245" w:type="dxa"/>
            <w:gridSpan w:val="2"/>
          </w:tcPr>
          <w:p w:rsidR="009A7AC9" w:rsidRPr="00B01A97" w:rsidRDefault="009A7AC9" w:rsidP="003B1CCC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A7AC9" w:rsidRPr="00B01A97" w:rsidRDefault="009A7AC9" w:rsidP="003B1CCC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1A97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</w:rPr>
              <w:t>NguyenDon</w:t>
            </w:r>
            <w:r w:rsidRPr="00B01A97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9A7AC9" w:rsidRPr="00B01A97" w:rsidRDefault="009A7AC9" w:rsidP="003B1CCC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5" w:type="dxa"/>
          </w:tcPr>
          <w:p w:rsidR="009A7AC9" w:rsidRPr="00B01A97" w:rsidRDefault="009A7AC9" w:rsidP="003B1CCC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</w:p>
          <w:p w:rsidR="009A7AC9" w:rsidRPr="00B01A97" w:rsidRDefault="009A7AC9" w:rsidP="003B1CCC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color w:val="FF66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9A7AC9" w:rsidRPr="003A58DB" w:rsidTr="003B1CCC">
        <w:tc>
          <w:tcPr>
            <w:tcW w:w="9960" w:type="dxa"/>
            <w:gridSpan w:val="3"/>
          </w:tcPr>
          <w:p w:rsidR="009A7AC9" w:rsidRPr="003A58DB" w:rsidRDefault="009A7AC9" w:rsidP="003B1CCC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LỢI, NGHĨA VỤ LIÊN QUAN:</w:t>
            </w:r>
          </w:p>
          <w:p w:rsidR="009A7AC9" w:rsidRPr="003A58DB" w:rsidRDefault="009A7AC9" w:rsidP="003B1CCC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9A7AC9" w:rsidRPr="003A58DB" w:rsidRDefault="009A7AC9" w:rsidP="00BC34A6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7AC9" w:rsidTr="003B1CCC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C9" w:rsidRPr="00B1675E" w:rsidRDefault="009A7AC9" w:rsidP="003B1CC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1675E">
              <w:rPr>
                <w:rFonts w:ascii="Times New Roman" w:hAnsi="Times New Roman"/>
                <w:b/>
                <w:sz w:val="28"/>
                <w:szCs w:val="28"/>
              </w:rPr>
              <w:t>Hội đồng xét xử</w:t>
            </w:r>
          </w:p>
        </w:tc>
        <w:tc>
          <w:tcPr>
            <w:tcW w:w="8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C9" w:rsidRPr="00A73C4C" w:rsidRDefault="009A7AC9" w:rsidP="003B1CC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>Thẩm phán chủ tọa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{ThamPhan}</w:t>
            </w:r>
          </w:p>
        </w:tc>
      </w:tr>
      <w:tr w:rsidR="009A7AC9" w:rsidTr="003B1C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AC9" w:rsidRDefault="009A7AC9" w:rsidP="003B1CC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C9" w:rsidRPr="006C1263" w:rsidRDefault="009A7AC9" w:rsidP="003B1CC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>Hội thẩm nhân dân: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{HoiThamNhanDan1}</w:t>
            </w:r>
          </w:p>
          <w:p w:rsidR="009A7AC9" w:rsidRDefault="009A7AC9" w:rsidP="003B1CC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 xml:space="preserve">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 {HoiThamNhanDan2}</w:t>
            </w:r>
          </w:p>
          <w:p w:rsidR="009A7AC9" w:rsidRPr="00A73C4C" w:rsidRDefault="009A7AC9" w:rsidP="003B1CCC">
            <w:pPr>
              <w:spacing w:before="120" w:after="120" w:line="240" w:lineRule="auto"/>
              <w:ind w:firstLine="2249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6C1263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</w:rPr>
              <w:t>HoiThamNhanDan3</w:t>
            </w:r>
            <w:r w:rsidRPr="006C1263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9A7AC9" w:rsidTr="003B1CCC">
        <w:tc>
          <w:tcPr>
            <w:tcW w:w="9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C9" w:rsidRPr="00A73C4C" w:rsidRDefault="009A7AC9" w:rsidP="003B1CC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376030">
              <w:rPr>
                <w:rFonts w:ascii="Times New Roman" w:hAnsi="Times New Roman"/>
                <w:sz w:val="28"/>
                <w:szCs w:val="28"/>
              </w:rPr>
              <w:t xml:space="preserve">Kiểm sát viên (nếu có): </w:t>
            </w:r>
            <w:r>
              <w:rPr>
                <w:rFonts w:ascii="Times New Roman" w:hAnsi="Times New Roman"/>
                <w:sz w:val="28"/>
                <w:szCs w:val="28"/>
              </w:rPr>
              <w:t>{KiemSatVien}</w:t>
            </w:r>
          </w:p>
        </w:tc>
      </w:tr>
      <w:tr w:rsidR="009A7AC9" w:rsidRPr="00376030" w:rsidTr="003B1CCC">
        <w:tc>
          <w:tcPr>
            <w:tcW w:w="9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C9" w:rsidRPr="00376030" w:rsidRDefault="009A7AC9" w:rsidP="003B1CC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76030">
              <w:rPr>
                <w:rFonts w:ascii="Times New Roman" w:hAnsi="Times New Roman"/>
                <w:sz w:val="28"/>
                <w:szCs w:val="28"/>
              </w:rPr>
              <w:t>Thư ký phiên tòa 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{ThuKy}</w:t>
            </w:r>
          </w:p>
        </w:tc>
      </w:tr>
    </w:tbl>
    <w:p w:rsidR="008A1F2B" w:rsidRPr="00B1675E" w:rsidRDefault="008A1F2B" w:rsidP="00B1675E">
      <w:pPr>
        <w:rPr>
          <w:rFonts w:ascii="Times New Roman" w:hAnsi="Times New Roman"/>
          <w:sz w:val="12"/>
          <w:szCs w:val="12"/>
        </w:rPr>
      </w:pPr>
    </w:p>
    <w:p w:rsidR="009A7AC9" w:rsidRPr="00EE252A" w:rsidRDefault="009A7AC9" w:rsidP="009A7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{</w:t>
      </w:r>
      <w:r w:rsidRPr="003F1289">
        <w:rPr>
          <w:rFonts w:ascii="Times New Roman" w:hAnsi="Times New Roman"/>
          <w:noProof/>
          <w:sz w:val="28"/>
          <w:szCs w:val="28"/>
        </w:rPr>
        <w:t>BanAn/QuyetDinh</w:t>
      </w:r>
      <w:r>
        <w:rPr>
          <w:rFonts w:ascii="Times New Roman" w:hAnsi="Times New Roman"/>
          <w:noProof/>
          <w:sz w:val="28"/>
          <w:szCs w:val="28"/>
        </w:rPr>
        <w:t>}</w:t>
      </w:r>
      <w:r w:rsidRPr="00EE252A">
        <w:rPr>
          <w:rFonts w:ascii="Times New Roman" w:hAnsi="Times New Roman"/>
          <w:sz w:val="28"/>
          <w:szCs w:val="28"/>
        </w:rPr>
        <w:t xml:space="preserve"> số: </w:t>
      </w:r>
      <w:r w:rsidRPr="00EE252A">
        <w:rPr>
          <w:rFonts w:ascii="Times New Roman" w:hAnsi="Times New Roman"/>
          <w:sz w:val="28"/>
          <w:szCs w:val="28"/>
        </w:rPr>
        <w:tab/>
      </w:r>
      <w:r w:rsidR="005340BC">
        <w:rPr>
          <w:rFonts w:ascii="Times New Roman" w:hAnsi="Times New Roman"/>
          <w:sz w:val="28"/>
          <w:szCs w:val="28"/>
        </w:rPr>
        <w:t>{SoBAQD}/{NamBAQD}/HNGĐ</w:t>
      </w:r>
      <w:r w:rsidRPr="00402A81">
        <w:rPr>
          <w:rFonts w:ascii="Times New Roman" w:hAnsi="Times New Roman"/>
          <w:sz w:val="28"/>
          <w:szCs w:val="28"/>
        </w:rPr>
        <w:t>-ST {NgayRaBAQD}.</w:t>
      </w:r>
    </w:p>
    <w:p w:rsidR="009A7AC9" w:rsidRPr="00EE252A" w:rsidRDefault="009A7AC9" w:rsidP="009A7AC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Kháng cáo</w:t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 w:rsidRPr="00EE252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sym w:font="Wingdings" w:char="F06F"/>
      </w:r>
      <w:r>
        <w:rPr>
          <w:rFonts w:ascii="Times New Roman" w:hAnsi="Times New Roman"/>
          <w:sz w:val="28"/>
          <w:szCs w:val="28"/>
        </w:rPr>
        <w:t xml:space="preserve">  </w:t>
      </w:r>
      <w:r w:rsidRPr="00EE252A">
        <w:rPr>
          <w:rFonts w:ascii="Times New Roman" w:hAnsi="Times New Roman"/>
          <w:sz w:val="28"/>
          <w:szCs w:val="28"/>
        </w:rPr>
        <w:t>Kháng nghị</w:t>
      </w:r>
    </w:p>
    <w:p w:rsidR="009A7AC9" w:rsidRDefault="009A7AC9" w:rsidP="009A7AC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6F"/>
      </w:r>
      <w:r w:rsidRPr="00EE252A">
        <w:rPr>
          <w:rFonts w:ascii="Times New Roman" w:hAnsi="Times New Roman"/>
          <w:sz w:val="28"/>
          <w:szCs w:val="28"/>
        </w:rPr>
        <w:t xml:space="preserve">  Không có KC/KN, có hiệu lực </w:t>
      </w:r>
      <w:r w:rsidRPr="003F1289">
        <w:rPr>
          <w:rFonts w:ascii="Times New Roman" w:hAnsi="Times New Roman"/>
          <w:sz w:val="28"/>
          <w:szCs w:val="28"/>
        </w:rPr>
        <w:t>{NgayHieuLuc}.</w:t>
      </w:r>
    </w:p>
    <w:p w:rsidR="00B1675E" w:rsidRDefault="00B1675E" w:rsidP="00B167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B1675E" w:rsidSect="00A73C4C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0A" w:rsidRDefault="0096040A" w:rsidP="001D2CA3">
      <w:pPr>
        <w:spacing w:after="0" w:line="240" w:lineRule="auto"/>
      </w:pPr>
      <w:r>
        <w:separator/>
      </w:r>
    </w:p>
  </w:endnote>
  <w:endnote w:type="continuationSeparator" w:id="0">
    <w:p w:rsidR="0096040A" w:rsidRDefault="0096040A" w:rsidP="001D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0A" w:rsidRDefault="0096040A" w:rsidP="001D2CA3">
      <w:pPr>
        <w:spacing w:after="0" w:line="240" w:lineRule="auto"/>
      </w:pPr>
      <w:r>
        <w:separator/>
      </w:r>
    </w:p>
  </w:footnote>
  <w:footnote w:type="continuationSeparator" w:id="0">
    <w:p w:rsidR="0096040A" w:rsidRDefault="0096040A" w:rsidP="001D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CA3" w:rsidRPr="00444514" w:rsidRDefault="001D2CA3">
    <w:pPr>
      <w:pStyle w:val="Header"/>
      <w:rPr>
        <w:rFonts w:ascii="Times New Roman" w:hAnsi="Times New Roman"/>
      </w:rPr>
    </w:pPr>
    <w:r w:rsidRPr="00444514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5E"/>
    <w:rsid w:val="001049E0"/>
    <w:rsid w:val="001A313F"/>
    <w:rsid w:val="001D2CA3"/>
    <w:rsid w:val="002265DA"/>
    <w:rsid w:val="003A0C0D"/>
    <w:rsid w:val="003A5173"/>
    <w:rsid w:val="003B1CCC"/>
    <w:rsid w:val="00416A06"/>
    <w:rsid w:val="00444514"/>
    <w:rsid w:val="004F7C90"/>
    <w:rsid w:val="005340BC"/>
    <w:rsid w:val="006A6F25"/>
    <w:rsid w:val="007A7E78"/>
    <w:rsid w:val="007C0263"/>
    <w:rsid w:val="008A1F2B"/>
    <w:rsid w:val="0096040A"/>
    <w:rsid w:val="009A7AC9"/>
    <w:rsid w:val="009F0066"/>
    <w:rsid w:val="00A73C4C"/>
    <w:rsid w:val="00AC1AAA"/>
    <w:rsid w:val="00B1675E"/>
    <w:rsid w:val="00BC34A6"/>
    <w:rsid w:val="00E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675E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2C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2CA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1D2C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D2CA3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D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2CA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675E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2C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2CA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1D2C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D2CA3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D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2C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creator>User</dc:creator>
  <cp:lastModifiedBy>Windows User</cp:lastModifiedBy>
  <cp:revision>4</cp:revision>
  <dcterms:created xsi:type="dcterms:W3CDTF">2018-07-14T03:49:00Z</dcterms:created>
  <dcterms:modified xsi:type="dcterms:W3CDTF">2018-07-31T07:57:00Z</dcterms:modified>
</cp:coreProperties>
</file>